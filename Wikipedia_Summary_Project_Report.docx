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Report: Wikipedia Summary Generator</w:t>
      </w:r>
    </w:p>
    <w:p>
      <w:pPr>
        <w:pStyle w:val="Heading1"/>
      </w:pPr>
      <w:r>
        <w:t>🔍 Problem Statement:</w:t>
      </w:r>
    </w:p>
    <w:p>
      <w:r>
        <w:t>Searching for information on Wikipedia can be time-consuming. This project solves that by allowing users to type any topic and get a short, readable summary instantly.</w:t>
      </w:r>
    </w:p>
    <w:p>
      <w:pPr>
        <w:pStyle w:val="Heading1"/>
      </w:pPr>
      <w:r>
        <w:t>🧰 Tools Used:</w:t>
      </w:r>
    </w:p>
    <w:p>
      <w:r>
        <w:t>- Language: Python</w:t>
        <w:br/>
        <w:t>- Libraries: wikipedia (for fetching summaries)</w:t>
      </w:r>
    </w:p>
    <w:p>
      <w:pPr>
        <w:pStyle w:val="Heading1"/>
      </w:pPr>
      <w:r>
        <w:t>💡 What it Does:</w:t>
      </w:r>
    </w:p>
    <w:p>
      <w:r>
        <w:t>• Asks the user to enter a topic.</w:t>
        <w:br/>
        <w:t>• Fetches the summary of that topic using the Wikipedia API.</w:t>
        <w:br/>
        <w:t>• Prints the first few lines (summary) in the terminal.</w:t>
      </w:r>
    </w:p>
    <w:p>
      <w:pPr>
        <w:pStyle w:val="Heading1"/>
      </w:pPr>
      <w:r>
        <w:t>🧠 How it Works (Simple Explanation):</w:t>
      </w:r>
    </w:p>
    <w:p>
      <w:r>
        <w:t>The program uses the `wikipedia` Python library to connect to Wikipedia’s backend. When the user types a topic (like “Taj Mahal” or “Python”), it fetches a clean, short summary from the actual Wikipedia article and shows it.</w:t>
      </w:r>
    </w:p>
    <w:p>
      <w:pPr>
        <w:pStyle w:val="Heading1"/>
      </w:pPr>
      <w:r>
        <w:t>🚀 Output Example:</w:t>
      </w:r>
    </w:p>
    <w:p>
      <w:r>
        <w:t>Enter a topic to search on Wikipedia: Taj Mahal</w:t>
        <w:br/>
        <w:br/>
        <w:t>Summary:</w:t>
        <w:br/>
        <w:t>The Taj Mahal is an ivory-white marble mausoleum on the right bank of the river Yamuna in Agra, India...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